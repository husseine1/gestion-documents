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AAB23" w14:textId="77777777" w:rsidR="000A0314" w:rsidRPr="00D933CA" w:rsidRDefault="00000000">
      <w:pPr>
        <w:pStyle w:val="Titre"/>
        <w:rPr>
          <w:lang w:val="fr-FR"/>
        </w:rPr>
      </w:pPr>
      <w:r w:rsidRPr="00D933CA">
        <w:rPr>
          <w:sz w:val="32"/>
          <w:lang w:val="fr-FR"/>
        </w:rPr>
        <w:t>Formulaire de pré‑inscription — Master 2</w:t>
      </w:r>
    </w:p>
    <w:p w14:paraId="4744323C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Date : 04/08/2025</w:t>
      </w:r>
    </w:p>
    <w:p w14:paraId="1E47FD71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b/>
          <w:lang w:val="fr-FR"/>
        </w:rPr>
        <w:t>Programme : Master « Finance Internationale Durable »</w:t>
      </w:r>
    </w:p>
    <w:p w14:paraId="4AD2A321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Public visé : Adultes en activité (rythme compatible emploi).</w:t>
      </w:r>
    </w:p>
    <w:p w14:paraId="0DC902FB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Calendrier indicatif : Semestre 1 (22/09/2025 → 19/12/2025) ; Semestre 2 (05/01/2026 → 30/06/2026).</w:t>
      </w:r>
    </w:p>
    <w:p w14:paraId="7384106D" w14:textId="77777777" w:rsidR="000A0314" w:rsidRPr="00D933CA" w:rsidRDefault="00000000">
      <w:pPr>
        <w:pStyle w:val="Titre1"/>
        <w:rPr>
          <w:lang w:val="fr-FR"/>
        </w:rPr>
      </w:pPr>
      <w:r w:rsidRPr="00D933CA">
        <w:rPr>
          <w:lang w:val="fr-FR"/>
        </w:rPr>
        <w:t xml:space="preserve">1. Identité du/de la </w:t>
      </w:r>
      <w:proofErr w:type="spellStart"/>
      <w:r w:rsidRPr="00D933CA">
        <w:rPr>
          <w:lang w:val="fr-FR"/>
        </w:rPr>
        <w:t>candidat·e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0A0314" w14:paraId="73577862" w14:textId="77777777">
        <w:tc>
          <w:tcPr>
            <w:tcW w:w="4986" w:type="dxa"/>
          </w:tcPr>
          <w:p w14:paraId="2C771D1C" w14:textId="77777777" w:rsidR="000A0314" w:rsidRDefault="00000000">
            <w:r>
              <w:t>Nom</w:t>
            </w:r>
          </w:p>
        </w:tc>
        <w:tc>
          <w:tcPr>
            <w:tcW w:w="4986" w:type="dxa"/>
          </w:tcPr>
          <w:p w14:paraId="70A48A38" w14:textId="77777777" w:rsidR="000A0314" w:rsidRDefault="00000000">
            <w:r>
              <w:t>___________________________</w:t>
            </w:r>
          </w:p>
        </w:tc>
      </w:tr>
      <w:tr w:rsidR="000A0314" w14:paraId="5A9CB9BD" w14:textId="77777777">
        <w:tc>
          <w:tcPr>
            <w:tcW w:w="4986" w:type="dxa"/>
          </w:tcPr>
          <w:p w14:paraId="7DB2331F" w14:textId="77777777" w:rsidR="000A0314" w:rsidRDefault="00000000">
            <w:r>
              <w:t>Prénom</w:t>
            </w:r>
          </w:p>
        </w:tc>
        <w:tc>
          <w:tcPr>
            <w:tcW w:w="4986" w:type="dxa"/>
          </w:tcPr>
          <w:p w14:paraId="38601F47" w14:textId="77777777" w:rsidR="000A0314" w:rsidRDefault="00000000">
            <w:r>
              <w:t>___________________________</w:t>
            </w:r>
          </w:p>
        </w:tc>
      </w:tr>
      <w:tr w:rsidR="000A0314" w14:paraId="3FD4BC1C" w14:textId="77777777">
        <w:tc>
          <w:tcPr>
            <w:tcW w:w="4986" w:type="dxa"/>
          </w:tcPr>
          <w:p w14:paraId="498E646C" w14:textId="77777777" w:rsidR="000A0314" w:rsidRDefault="00000000">
            <w:r>
              <w:t>Date de naissance</w:t>
            </w:r>
          </w:p>
        </w:tc>
        <w:tc>
          <w:tcPr>
            <w:tcW w:w="4986" w:type="dxa"/>
          </w:tcPr>
          <w:p w14:paraId="76AF5820" w14:textId="77777777" w:rsidR="000A0314" w:rsidRDefault="00000000">
            <w:r>
              <w:t>____ / ____ / ______</w:t>
            </w:r>
          </w:p>
        </w:tc>
      </w:tr>
      <w:tr w:rsidR="000A0314" w14:paraId="525A69DB" w14:textId="77777777">
        <w:tc>
          <w:tcPr>
            <w:tcW w:w="4986" w:type="dxa"/>
          </w:tcPr>
          <w:p w14:paraId="5F415B02" w14:textId="77777777" w:rsidR="000A0314" w:rsidRDefault="00000000">
            <w:r>
              <w:t>Nationalité</w:t>
            </w:r>
          </w:p>
        </w:tc>
        <w:tc>
          <w:tcPr>
            <w:tcW w:w="4986" w:type="dxa"/>
          </w:tcPr>
          <w:p w14:paraId="694D3796" w14:textId="77777777" w:rsidR="000A0314" w:rsidRDefault="00000000">
            <w:r>
              <w:t>___________________________</w:t>
            </w:r>
          </w:p>
        </w:tc>
      </w:tr>
      <w:tr w:rsidR="000A0314" w14:paraId="6E81181D" w14:textId="77777777">
        <w:tc>
          <w:tcPr>
            <w:tcW w:w="4986" w:type="dxa"/>
          </w:tcPr>
          <w:p w14:paraId="719BD3C4" w14:textId="77777777" w:rsidR="000A0314" w:rsidRDefault="00000000">
            <w:r>
              <w:t>Adresse postale</w:t>
            </w:r>
          </w:p>
        </w:tc>
        <w:tc>
          <w:tcPr>
            <w:tcW w:w="4986" w:type="dxa"/>
          </w:tcPr>
          <w:p w14:paraId="021804E9" w14:textId="77777777" w:rsidR="000A0314" w:rsidRDefault="00000000">
            <w:r>
              <w:t>________________________________________________________</w:t>
            </w:r>
          </w:p>
        </w:tc>
      </w:tr>
      <w:tr w:rsidR="000A0314" w14:paraId="43B63698" w14:textId="77777777">
        <w:tc>
          <w:tcPr>
            <w:tcW w:w="4986" w:type="dxa"/>
          </w:tcPr>
          <w:p w14:paraId="6986F696" w14:textId="77777777" w:rsidR="000A0314" w:rsidRDefault="00000000">
            <w:r>
              <w:t>Email</w:t>
            </w:r>
          </w:p>
        </w:tc>
        <w:tc>
          <w:tcPr>
            <w:tcW w:w="4986" w:type="dxa"/>
          </w:tcPr>
          <w:p w14:paraId="79AED88B" w14:textId="77777777" w:rsidR="000A0314" w:rsidRDefault="00000000">
            <w:r>
              <w:t>___________________________</w:t>
            </w:r>
          </w:p>
        </w:tc>
      </w:tr>
      <w:tr w:rsidR="000A0314" w14:paraId="63412747" w14:textId="77777777">
        <w:tc>
          <w:tcPr>
            <w:tcW w:w="4986" w:type="dxa"/>
          </w:tcPr>
          <w:p w14:paraId="405946DA" w14:textId="77777777" w:rsidR="000A0314" w:rsidRDefault="00000000">
            <w:r>
              <w:t>Téléphone</w:t>
            </w:r>
          </w:p>
        </w:tc>
        <w:tc>
          <w:tcPr>
            <w:tcW w:w="4986" w:type="dxa"/>
          </w:tcPr>
          <w:p w14:paraId="3BFFE6AC" w14:textId="77777777" w:rsidR="000A0314" w:rsidRDefault="00000000">
            <w:r>
              <w:t>___________________________</w:t>
            </w:r>
          </w:p>
        </w:tc>
      </w:tr>
    </w:tbl>
    <w:p w14:paraId="558CC3FB" w14:textId="77777777" w:rsidR="000A0314" w:rsidRDefault="00000000">
      <w:pPr>
        <w:pStyle w:val="Titre1"/>
      </w:pPr>
      <w:r>
        <w:t>2. Situation professionnelle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0A0314" w14:paraId="2EFF70C6" w14:textId="77777777">
        <w:tc>
          <w:tcPr>
            <w:tcW w:w="4986" w:type="dxa"/>
          </w:tcPr>
          <w:p w14:paraId="14475153" w14:textId="77777777" w:rsidR="000A0314" w:rsidRPr="00D933CA" w:rsidRDefault="00000000">
            <w:pPr>
              <w:rPr>
                <w:lang w:val="fr-FR"/>
              </w:rPr>
            </w:pPr>
            <w:r w:rsidRPr="00D933CA">
              <w:rPr>
                <w:lang w:val="fr-FR"/>
              </w:rPr>
              <w:t>Statut (CDI/CDD/Indépendant/Autre)</w:t>
            </w:r>
          </w:p>
        </w:tc>
        <w:tc>
          <w:tcPr>
            <w:tcW w:w="4986" w:type="dxa"/>
          </w:tcPr>
          <w:p w14:paraId="0F07882A" w14:textId="77777777" w:rsidR="000A0314" w:rsidRDefault="00000000">
            <w:r>
              <w:t>___________________________</w:t>
            </w:r>
          </w:p>
        </w:tc>
      </w:tr>
      <w:tr w:rsidR="000A0314" w14:paraId="00531872" w14:textId="77777777">
        <w:tc>
          <w:tcPr>
            <w:tcW w:w="4986" w:type="dxa"/>
          </w:tcPr>
          <w:p w14:paraId="18963AA4" w14:textId="77777777" w:rsidR="000A0314" w:rsidRDefault="00000000">
            <w:r>
              <w:t>Fonction actuelle</w:t>
            </w:r>
          </w:p>
        </w:tc>
        <w:tc>
          <w:tcPr>
            <w:tcW w:w="4986" w:type="dxa"/>
          </w:tcPr>
          <w:p w14:paraId="56546FD5" w14:textId="77777777" w:rsidR="000A0314" w:rsidRDefault="00000000">
            <w:r>
              <w:t>___________________________</w:t>
            </w:r>
          </w:p>
        </w:tc>
      </w:tr>
      <w:tr w:rsidR="000A0314" w14:paraId="62C573AB" w14:textId="77777777">
        <w:tc>
          <w:tcPr>
            <w:tcW w:w="4986" w:type="dxa"/>
          </w:tcPr>
          <w:p w14:paraId="0EDD8DA2" w14:textId="77777777" w:rsidR="000A0314" w:rsidRDefault="00000000">
            <w:r>
              <w:t>Employeur</w:t>
            </w:r>
          </w:p>
        </w:tc>
        <w:tc>
          <w:tcPr>
            <w:tcW w:w="4986" w:type="dxa"/>
          </w:tcPr>
          <w:p w14:paraId="648F2684" w14:textId="77777777" w:rsidR="000A0314" w:rsidRDefault="00000000">
            <w:r>
              <w:t>___________________________</w:t>
            </w:r>
          </w:p>
        </w:tc>
      </w:tr>
      <w:tr w:rsidR="000A0314" w14:paraId="51EED388" w14:textId="77777777">
        <w:tc>
          <w:tcPr>
            <w:tcW w:w="4986" w:type="dxa"/>
          </w:tcPr>
          <w:p w14:paraId="4BF351BE" w14:textId="77777777" w:rsidR="000A0314" w:rsidRDefault="00000000">
            <w:r>
              <w:t>Adresse employeur</w:t>
            </w:r>
          </w:p>
        </w:tc>
        <w:tc>
          <w:tcPr>
            <w:tcW w:w="4986" w:type="dxa"/>
          </w:tcPr>
          <w:p w14:paraId="5093D212" w14:textId="77777777" w:rsidR="000A0314" w:rsidRDefault="00000000">
            <w:r>
              <w:t>________________________________________________________</w:t>
            </w:r>
          </w:p>
        </w:tc>
      </w:tr>
    </w:tbl>
    <w:p w14:paraId="5235DDD3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Je souhaite une convention de formation avec mon employeur</w:t>
      </w:r>
    </w:p>
    <w:p w14:paraId="778BC430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Je finance la formation à titre individuel</w:t>
      </w:r>
    </w:p>
    <w:p w14:paraId="47F24BCA" w14:textId="77777777" w:rsidR="000A0314" w:rsidRDefault="00000000">
      <w:pPr>
        <w:pStyle w:val="Titre1"/>
      </w:pPr>
      <w:r>
        <w:t>3. Parcours académique le plus élevé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86"/>
        <w:gridCol w:w="4986"/>
      </w:tblGrid>
      <w:tr w:rsidR="000A0314" w14:paraId="7E3215A0" w14:textId="77777777">
        <w:tc>
          <w:tcPr>
            <w:tcW w:w="4986" w:type="dxa"/>
          </w:tcPr>
          <w:p w14:paraId="35526305" w14:textId="77777777" w:rsidR="000A0314" w:rsidRDefault="00000000">
            <w:r>
              <w:t>Diplôme</w:t>
            </w:r>
          </w:p>
        </w:tc>
        <w:tc>
          <w:tcPr>
            <w:tcW w:w="4986" w:type="dxa"/>
          </w:tcPr>
          <w:p w14:paraId="34AD7A1A" w14:textId="77777777" w:rsidR="000A0314" w:rsidRDefault="00000000">
            <w:r>
              <w:t>___________________________</w:t>
            </w:r>
          </w:p>
        </w:tc>
      </w:tr>
      <w:tr w:rsidR="000A0314" w14:paraId="551DC5C9" w14:textId="77777777">
        <w:tc>
          <w:tcPr>
            <w:tcW w:w="4986" w:type="dxa"/>
          </w:tcPr>
          <w:p w14:paraId="6274A7B0" w14:textId="77777777" w:rsidR="000A0314" w:rsidRDefault="00000000">
            <w:r>
              <w:t>Établissement / Pays</w:t>
            </w:r>
          </w:p>
        </w:tc>
        <w:tc>
          <w:tcPr>
            <w:tcW w:w="4986" w:type="dxa"/>
          </w:tcPr>
          <w:p w14:paraId="305201DA" w14:textId="77777777" w:rsidR="000A0314" w:rsidRDefault="00000000">
            <w:r>
              <w:t>___________________________</w:t>
            </w:r>
          </w:p>
        </w:tc>
      </w:tr>
      <w:tr w:rsidR="000A0314" w14:paraId="36629155" w14:textId="77777777">
        <w:tc>
          <w:tcPr>
            <w:tcW w:w="4986" w:type="dxa"/>
          </w:tcPr>
          <w:p w14:paraId="723995B2" w14:textId="77777777" w:rsidR="000A0314" w:rsidRDefault="00000000">
            <w:r>
              <w:t>Année d’obtention</w:t>
            </w:r>
          </w:p>
        </w:tc>
        <w:tc>
          <w:tcPr>
            <w:tcW w:w="4986" w:type="dxa"/>
          </w:tcPr>
          <w:p w14:paraId="2630BA2A" w14:textId="77777777" w:rsidR="000A0314" w:rsidRDefault="00000000">
            <w:r>
              <w:t>________</w:t>
            </w:r>
          </w:p>
        </w:tc>
      </w:tr>
      <w:tr w:rsidR="000A0314" w14:paraId="1C8370F9" w14:textId="77777777">
        <w:tc>
          <w:tcPr>
            <w:tcW w:w="4986" w:type="dxa"/>
          </w:tcPr>
          <w:p w14:paraId="7E6E4CEE" w14:textId="77777777" w:rsidR="000A0314" w:rsidRDefault="00000000">
            <w:r>
              <w:t>Spécialité</w:t>
            </w:r>
          </w:p>
        </w:tc>
        <w:tc>
          <w:tcPr>
            <w:tcW w:w="4986" w:type="dxa"/>
          </w:tcPr>
          <w:p w14:paraId="688A4B9B" w14:textId="77777777" w:rsidR="000A0314" w:rsidRDefault="00000000">
            <w:r>
              <w:t>___________________________</w:t>
            </w:r>
          </w:p>
        </w:tc>
      </w:tr>
    </w:tbl>
    <w:p w14:paraId="7991B700" w14:textId="77777777" w:rsidR="000A0314" w:rsidRPr="00D933CA" w:rsidRDefault="00000000">
      <w:pPr>
        <w:pStyle w:val="Titre1"/>
        <w:rPr>
          <w:lang w:val="fr-FR"/>
        </w:rPr>
      </w:pPr>
      <w:r w:rsidRPr="00D933CA">
        <w:rPr>
          <w:lang w:val="fr-FR"/>
        </w:rPr>
        <w:lastRenderedPageBreak/>
        <w:t>4. Prérequis (à justifier par pièces jointes)</w:t>
      </w:r>
    </w:p>
    <w:p w14:paraId="66268431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Bac+4/5 ou Master 1 validé en économie/finance/gestion/ingénierie</w:t>
      </w:r>
    </w:p>
    <w:p w14:paraId="6EAA3C1E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Économétrie et statistiques (R) — niveau intermédiaire requis</w:t>
      </w:r>
    </w:p>
    <w:p w14:paraId="13D12F75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Connaissances solides en finance d’entreprise et marchés</w:t>
      </w:r>
    </w:p>
    <w:p w14:paraId="5B1645FD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Expérience/projet en ESG/soutenabilité apprécié</w:t>
      </w:r>
    </w:p>
    <w:p w14:paraId="0087D461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Niveau d’anglais B2/C1 recommandé</w:t>
      </w:r>
    </w:p>
    <w:p w14:paraId="75EB3C11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Pièces à joindre : CV, diplômes et relevés, pièce d’identité, lettre de motivation, éventuellement attestations d’emploi.</w:t>
      </w:r>
    </w:p>
    <w:p w14:paraId="5C6C462C" w14:textId="77777777" w:rsidR="000A0314" w:rsidRPr="00D933CA" w:rsidRDefault="00000000">
      <w:pPr>
        <w:pStyle w:val="Titre1"/>
        <w:rPr>
          <w:lang w:val="fr-FR"/>
        </w:rPr>
      </w:pPr>
      <w:r w:rsidRPr="00D933CA">
        <w:rPr>
          <w:lang w:val="fr-FR"/>
        </w:rPr>
        <w:t>5. Modalités pédagogiques</w:t>
      </w:r>
    </w:p>
    <w:p w14:paraId="40CCDDE0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• Alternance de cours en présentiel et distanciel synchrone ; exercices, études de cas, TP (R/</w:t>
      </w:r>
      <w:proofErr w:type="spellStart"/>
      <w:r w:rsidRPr="00D933CA">
        <w:rPr>
          <w:rFonts w:ascii="Calibri" w:eastAsia="Calibri" w:hAnsi="Calibri"/>
          <w:lang w:val="fr-FR"/>
        </w:rPr>
        <w:t>RStudio</w:t>
      </w:r>
      <w:proofErr w:type="spellEnd"/>
      <w:r w:rsidRPr="00D933CA">
        <w:rPr>
          <w:rFonts w:ascii="Calibri" w:eastAsia="Calibri" w:hAnsi="Calibri"/>
          <w:lang w:val="fr-FR"/>
        </w:rPr>
        <w:t>), ateliers de recherche.</w:t>
      </w:r>
    </w:p>
    <w:p w14:paraId="0E68B6B1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• Plages horaires : 09h‑12h (3h) et 13h‑15h / 15h‑17h (2×2h).</w:t>
      </w:r>
    </w:p>
    <w:p w14:paraId="62354F62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• Évaluations : QCM, études de cas, projets, soutenance de mémoire.</w:t>
      </w:r>
    </w:p>
    <w:p w14:paraId="32334D73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• Accessibilité : nous contacter pour les aménagements spécifiques.</w:t>
      </w:r>
    </w:p>
    <w:p w14:paraId="752F0F5D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Un mémoire d’étude (ou projet professionnel appliqué) est à réaliser avec soutenance en fin de S2.</w:t>
      </w:r>
    </w:p>
    <w:p w14:paraId="296D53C7" w14:textId="77777777" w:rsidR="000A0314" w:rsidRDefault="00000000">
      <w:pPr>
        <w:pStyle w:val="Titre1"/>
      </w:pPr>
      <w:r>
        <w:t>6. Modalités financières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4"/>
        <w:gridCol w:w="3324"/>
        <w:gridCol w:w="3324"/>
      </w:tblGrid>
      <w:tr w:rsidR="000A0314" w14:paraId="4A0B226B" w14:textId="77777777">
        <w:tc>
          <w:tcPr>
            <w:tcW w:w="3324" w:type="dxa"/>
          </w:tcPr>
          <w:p w14:paraId="6233CFD5" w14:textId="77777777" w:rsidR="000A0314" w:rsidRDefault="00000000">
            <w:r>
              <w:t>Intitulé</w:t>
            </w:r>
          </w:p>
        </w:tc>
        <w:tc>
          <w:tcPr>
            <w:tcW w:w="3324" w:type="dxa"/>
          </w:tcPr>
          <w:p w14:paraId="78B916B6" w14:textId="77777777" w:rsidR="000A0314" w:rsidRDefault="00000000">
            <w:r>
              <w:t>Montant (€)</w:t>
            </w:r>
          </w:p>
        </w:tc>
        <w:tc>
          <w:tcPr>
            <w:tcW w:w="3324" w:type="dxa"/>
          </w:tcPr>
          <w:p w14:paraId="6FA93961" w14:textId="77777777" w:rsidR="000A0314" w:rsidRDefault="00000000">
            <w:r>
              <w:t>Commentaires</w:t>
            </w:r>
          </w:p>
        </w:tc>
      </w:tr>
      <w:tr w:rsidR="000A0314" w:rsidRPr="00D933CA" w14:paraId="0C936C3A" w14:textId="77777777">
        <w:tc>
          <w:tcPr>
            <w:tcW w:w="3324" w:type="dxa"/>
          </w:tcPr>
          <w:p w14:paraId="2834372B" w14:textId="77777777" w:rsidR="000A0314" w:rsidRDefault="00000000">
            <w:r>
              <w:t>Frais d’inscription (non remboursables)</w:t>
            </w:r>
          </w:p>
        </w:tc>
        <w:tc>
          <w:tcPr>
            <w:tcW w:w="3324" w:type="dxa"/>
          </w:tcPr>
          <w:p w14:paraId="76352D5B" w14:textId="77777777" w:rsidR="000A0314" w:rsidRDefault="00000000">
            <w:r>
              <w:t>150</w:t>
            </w:r>
          </w:p>
        </w:tc>
        <w:tc>
          <w:tcPr>
            <w:tcW w:w="3324" w:type="dxa"/>
          </w:tcPr>
          <w:p w14:paraId="7119F9DC" w14:textId="77777777" w:rsidR="000A0314" w:rsidRPr="00D933CA" w:rsidRDefault="00000000">
            <w:pPr>
              <w:rPr>
                <w:lang w:val="fr-FR"/>
              </w:rPr>
            </w:pPr>
            <w:r w:rsidRPr="00D933CA">
              <w:rPr>
                <w:lang w:val="fr-FR"/>
              </w:rPr>
              <w:t>À régler à la confirmation de pré‑inscription</w:t>
            </w:r>
          </w:p>
        </w:tc>
      </w:tr>
      <w:tr w:rsidR="000A0314" w:rsidRPr="00D933CA" w14:paraId="1D5A7DAD" w14:textId="77777777">
        <w:tc>
          <w:tcPr>
            <w:tcW w:w="3324" w:type="dxa"/>
          </w:tcPr>
          <w:p w14:paraId="0EABB7ED" w14:textId="77777777" w:rsidR="000A0314" w:rsidRDefault="00000000">
            <w:r>
              <w:t xml:space="preserve">Frais </w:t>
            </w:r>
            <w:proofErr w:type="spellStart"/>
            <w:r>
              <w:t>pédagogiques</w:t>
            </w:r>
            <w:proofErr w:type="spellEnd"/>
            <w:r>
              <w:t xml:space="preserve"> (1 an)</w:t>
            </w:r>
          </w:p>
        </w:tc>
        <w:tc>
          <w:tcPr>
            <w:tcW w:w="3324" w:type="dxa"/>
          </w:tcPr>
          <w:p w14:paraId="6CBBC42E" w14:textId="77777777" w:rsidR="000A0314" w:rsidRDefault="00000000">
            <w:r>
              <w:t>19 540</w:t>
            </w:r>
          </w:p>
        </w:tc>
        <w:tc>
          <w:tcPr>
            <w:tcW w:w="3324" w:type="dxa"/>
          </w:tcPr>
          <w:p w14:paraId="7A6204AE" w14:textId="77777777" w:rsidR="000A0314" w:rsidRPr="00D933CA" w:rsidRDefault="00000000">
            <w:pPr>
              <w:rPr>
                <w:lang w:val="fr-FR"/>
              </w:rPr>
            </w:pPr>
            <w:r w:rsidRPr="00D933CA">
              <w:rPr>
                <w:lang w:val="fr-FR"/>
              </w:rPr>
              <w:t>Hors frais de vie, déplacements, matériel</w:t>
            </w:r>
          </w:p>
        </w:tc>
      </w:tr>
      <w:tr w:rsidR="000A0314" w:rsidRPr="00D933CA" w14:paraId="3B977479" w14:textId="77777777">
        <w:tc>
          <w:tcPr>
            <w:tcW w:w="3324" w:type="dxa"/>
          </w:tcPr>
          <w:p w14:paraId="33941011" w14:textId="77777777" w:rsidR="000A0314" w:rsidRDefault="00000000">
            <w:r>
              <w:t xml:space="preserve">Total </w:t>
            </w:r>
            <w:proofErr w:type="spellStart"/>
            <w:r>
              <w:t>indicatif</w:t>
            </w:r>
            <w:proofErr w:type="spellEnd"/>
          </w:p>
        </w:tc>
        <w:tc>
          <w:tcPr>
            <w:tcW w:w="3324" w:type="dxa"/>
          </w:tcPr>
          <w:p w14:paraId="52393B2F" w14:textId="77777777" w:rsidR="000A0314" w:rsidRDefault="00000000">
            <w:r>
              <w:t>19 690</w:t>
            </w:r>
          </w:p>
        </w:tc>
        <w:tc>
          <w:tcPr>
            <w:tcW w:w="3324" w:type="dxa"/>
          </w:tcPr>
          <w:p w14:paraId="78A06033" w14:textId="77777777" w:rsidR="000A0314" w:rsidRPr="00D933CA" w:rsidRDefault="00000000">
            <w:pPr>
              <w:rPr>
                <w:lang w:val="fr-FR"/>
              </w:rPr>
            </w:pPr>
            <w:r w:rsidRPr="00D933CA">
              <w:rPr>
                <w:lang w:val="fr-FR"/>
              </w:rPr>
              <w:t>Modalités de paiement : acompte puis échéancier mensuel/trimestriel (à convenir).</w:t>
            </w:r>
          </w:p>
        </w:tc>
      </w:tr>
    </w:tbl>
    <w:p w14:paraId="3C5C07D2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Financement : individuel / entreprise / organisme financeur (à préciser).</w:t>
      </w:r>
    </w:p>
    <w:p w14:paraId="31A4D02B" w14:textId="77777777" w:rsidR="000A0314" w:rsidRPr="00D933CA" w:rsidRDefault="00000000">
      <w:pPr>
        <w:spacing w:after="60"/>
        <w:rPr>
          <w:lang w:val="fr-FR"/>
        </w:rPr>
      </w:pPr>
      <w:r w:rsidRPr="00D933CA">
        <w:rPr>
          <w:rFonts w:ascii="Calibri" w:eastAsia="Calibri" w:hAnsi="Calibri"/>
          <w:lang w:val="fr-FR"/>
        </w:rPr>
        <w:t>Politique d’annulation/remboursement : selon conditions générales communiquées à l’admission.</w:t>
      </w:r>
    </w:p>
    <w:p w14:paraId="1AD2C309" w14:textId="77777777" w:rsidR="000A0314" w:rsidRPr="00D933CA" w:rsidRDefault="00000000">
      <w:pPr>
        <w:pStyle w:val="Titre1"/>
        <w:rPr>
          <w:lang w:val="fr-FR"/>
        </w:rPr>
      </w:pPr>
      <w:r w:rsidRPr="00D933CA">
        <w:rPr>
          <w:lang w:val="fr-FR"/>
        </w:rPr>
        <w:t>7. Consentements et engagements</w:t>
      </w:r>
    </w:p>
    <w:p w14:paraId="2290F9B4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Je certifie l’exactitude des informations transmises.</w:t>
      </w:r>
    </w:p>
    <w:p w14:paraId="2EC8222B" w14:textId="77777777" w:rsidR="000A0314" w:rsidRPr="00D933CA" w:rsidRDefault="00000000">
      <w:pPr>
        <w:spacing w:after="40"/>
        <w:rPr>
          <w:lang w:val="fr-FR"/>
        </w:rPr>
      </w:pPr>
      <w:r w:rsidRPr="00D933CA">
        <w:rPr>
          <w:lang w:val="fr-FR"/>
        </w:rPr>
        <w:t>☐ J’autorise le traitement de mes données à des fins de gestion de candidature (RGPD).</w:t>
      </w:r>
    </w:p>
    <w:p w14:paraId="4ED392CD" w14:textId="77777777" w:rsidR="000A0314" w:rsidRDefault="00000000">
      <w:pPr>
        <w:spacing w:after="60"/>
      </w:pPr>
      <w:r>
        <w:rPr>
          <w:rFonts w:ascii="Calibri" w:eastAsia="Calibri" w:hAnsi="Calibri"/>
        </w:rPr>
        <w:t xml:space="preserve">Lieu et </w:t>
      </w:r>
      <w:proofErr w:type="gramStart"/>
      <w:r>
        <w:rPr>
          <w:rFonts w:ascii="Calibri" w:eastAsia="Calibri" w:hAnsi="Calibri"/>
        </w:rPr>
        <w:t>date :</w:t>
      </w:r>
      <w:proofErr w:type="gramEnd"/>
      <w:r>
        <w:rPr>
          <w:rFonts w:ascii="Calibri" w:eastAsia="Calibri" w:hAnsi="Calibri"/>
        </w:rPr>
        <w:t xml:space="preserve"> _____________________________</w:t>
      </w:r>
    </w:p>
    <w:p w14:paraId="25B3B1BE" w14:textId="77777777" w:rsidR="000A0314" w:rsidRDefault="00000000">
      <w:pPr>
        <w:spacing w:after="60"/>
      </w:pPr>
      <w:r>
        <w:rPr>
          <w:rFonts w:ascii="Calibri" w:eastAsia="Calibri" w:hAnsi="Calibri"/>
        </w:rPr>
        <w:t>Signature : ________________________________</w:t>
      </w:r>
    </w:p>
    <w:sectPr w:rsidR="000A0314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785E1" w14:textId="77777777" w:rsidR="00460A63" w:rsidRDefault="00460A63" w:rsidP="00D24547">
      <w:pPr>
        <w:spacing w:after="0" w:line="240" w:lineRule="auto"/>
      </w:pPr>
      <w:r>
        <w:separator/>
      </w:r>
    </w:p>
  </w:endnote>
  <w:endnote w:type="continuationSeparator" w:id="0">
    <w:p w14:paraId="197D92E7" w14:textId="77777777" w:rsidR="00460A63" w:rsidRDefault="00460A63" w:rsidP="00D2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9D3142" w14:textId="77777777" w:rsidR="00460A63" w:rsidRDefault="00460A63" w:rsidP="00D24547">
      <w:pPr>
        <w:spacing w:after="0" w:line="240" w:lineRule="auto"/>
      </w:pPr>
      <w:r>
        <w:separator/>
      </w:r>
    </w:p>
  </w:footnote>
  <w:footnote w:type="continuationSeparator" w:id="0">
    <w:p w14:paraId="5E946DF2" w14:textId="77777777" w:rsidR="00460A63" w:rsidRDefault="00460A63" w:rsidP="00D245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1355389">
    <w:abstractNumId w:val="8"/>
  </w:num>
  <w:num w:numId="2" w16cid:durableId="2113164498">
    <w:abstractNumId w:val="6"/>
  </w:num>
  <w:num w:numId="3" w16cid:durableId="809833776">
    <w:abstractNumId w:val="5"/>
  </w:num>
  <w:num w:numId="4" w16cid:durableId="1301691410">
    <w:abstractNumId w:val="4"/>
  </w:num>
  <w:num w:numId="5" w16cid:durableId="664749877">
    <w:abstractNumId w:val="7"/>
  </w:num>
  <w:num w:numId="6" w16cid:durableId="2029672353">
    <w:abstractNumId w:val="3"/>
  </w:num>
  <w:num w:numId="7" w16cid:durableId="1222446288">
    <w:abstractNumId w:val="2"/>
  </w:num>
  <w:num w:numId="8" w16cid:durableId="1259481385">
    <w:abstractNumId w:val="1"/>
  </w:num>
  <w:num w:numId="9" w16cid:durableId="40636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0314"/>
    <w:rsid w:val="0015074B"/>
    <w:rsid w:val="0029639D"/>
    <w:rsid w:val="00326F90"/>
    <w:rsid w:val="00460A63"/>
    <w:rsid w:val="008D7203"/>
    <w:rsid w:val="00AA1D8D"/>
    <w:rsid w:val="00B12192"/>
    <w:rsid w:val="00B47730"/>
    <w:rsid w:val="00CB0664"/>
    <w:rsid w:val="00D24547"/>
    <w:rsid w:val="00D933CA"/>
    <w:rsid w:val="00E007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58E977D"/>
  <w14:defaultImageDpi w14:val="330"/>
  <w15:docId w15:val="{67647109-42BD-4ABC-9614-7D6C040F1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BD06F3-D55F-450B-8709-DC45AD2B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2386</Characters>
  <Application>Microsoft Office Word</Application>
  <DocSecurity>0</DocSecurity>
  <Lines>19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7</vt:i4>
      </vt:variant>
    </vt:vector>
  </HeadingPairs>
  <TitlesOfParts>
    <vt:vector size="8" baseType="lpstr">
      <vt:lpstr/>
      <vt:lpstr>1. Identité du/de la candidat e</vt:lpstr>
      <vt:lpstr>2. Situation professionnelle</vt:lpstr>
      <vt:lpstr>3. Parcours académique le plus élevé</vt:lpstr>
      <vt:lpstr>4. Prérequis (à justifier par pièces jointes)</vt:lpstr>
      <vt:lpstr>5. Modalités pédagogiques</vt:lpstr>
      <vt:lpstr>6. Modalités financières</vt:lpstr>
      <vt:lpstr>7. Consentements et engagements</vt:lpstr>
    </vt:vector>
  </TitlesOfParts>
  <Manager/>
  <Company/>
  <LinksUpToDate>false</LinksUpToDate>
  <CharactersWithSpaces>2814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J.M_OLIFIRENKOFF</dc:creator>
  <cp:keywords/>
  <dc:description/>
  <cp:lastModifiedBy>J.M_OLIFIRENKOFF </cp:lastModifiedBy>
  <cp:revision>2</cp:revision>
  <dcterms:created xsi:type="dcterms:W3CDTF">2025-08-04T12:56:00Z</dcterms:created>
  <dcterms:modified xsi:type="dcterms:W3CDTF">2025-08-04T12:57:00Z</dcterms:modified>
  <cp:category/>
</cp:coreProperties>
</file>